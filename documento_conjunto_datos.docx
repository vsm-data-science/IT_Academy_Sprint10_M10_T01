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el Conjunto de Datos</w:t>
      </w:r>
    </w:p>
    <w:p>
      <w:pPr>
        <w:pStyle w:val="Heading2"/>
      </w:pPr>
      <w:r>
        <w:t>Contexto</w:t>
      </w:r>
    </w:p>
    <w:p>
      <w:r>
        <w:t>Este conjunto de datos proviene de web scraping de la página de Wikipedia sobre vino.</w:t>
      </w:r>
    </w:p>
    <w:p>
      <w:pPr>
        <w:pStyle w:val="Heading2"/>
      </w:pPr>
      <w:r>
        <w:t>Contenido</w:t>
      </w:r>
    </w:p>
    <w:p>
      <w:r>
        <w:t>El conjunto de datos contiene información sobre vinos obtenida de la página de Wikipedia.</w:t>
      </w:r>
    </w:p>
    <w:p>
      <w:pPr>
        <w:pStyle w:val="Heading3"/>
      </w:pPr>
      <w:r>
        <w:t>Descripción de Columnas</w:t>
      </w:r>
    </w:p>
    <w:p>
      <w:pPr>
        <w:pStyle w:val="Heading2"/>
      </w:pPr>
      <w:r>
        <w:t>Reconocimientos</w:t>
      </w:r>
    </w:p>
    <w:p>
      <w:r>
        <w:t>Datos obtenidos de la página de Wikipedia sobre vino.</w:t>
      </w:r>
    </w:p>
    <w:p>
      <w:pPr>
        <w:pStyle w:val="Heading3"/>
      </w:pPr>
      <w:r>
        <w:t>Descripción de Columnas</w:t>
      </w:r>
    </w:p>
    <w:p>
      <w:r>
        <w:t>Frase: Descripción de la columna aquí</w:t>
      </w:r>
    </w:p>
    <w:p>
      <w:r>
        <w:t>Autor: Descripción de la columna aquí</w:t>
      </w:r>
    </w:p>
    <w:p>
      <w:pPr>
        <w:pStyle w:val="Heading2"/>
      </w:pPr>
      <w:r>
        <w:t>Reconocimientos</w:t>
      </w:r>
    </w:p>
    <w:p>
      <w:r>
        <w:t>Datos obtenidos de la página de Wikipedia sobre vino.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